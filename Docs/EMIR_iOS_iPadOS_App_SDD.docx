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421A9" w14:textId="77777777" w:rsidR="00093695" w:rsidRDefault="00000000">
      <w:pPr>
        <w:pStyle w:val="KonuBal"/>
      </w:pPr>
      <w:r>
        <w:t>EMIR iOS/iPadOS App — Software Design Document (SDD)</w:t>
      </w:r>
    </w:p>
    <w:p w14:paraId="568C1E8B" w14:textId="77777777" w:rsidR="00093695" w:rsidRDefault="00000000">
      <w:pPr>
        <w:pStyle w:val="Balk1"/>
      </w:pPr>
      <w:r>
        <w:t>1. Purpose</w:t>
      </w:r>
    </w:p>
    <w:p w14:paraId="587CA5A4" w14:textId="77777777" w:rsidR="00093695" w:rsidRDefault="00000000">
      <w:r>
        <w:t>The EMIR iOS/iPadOS app collects location and activity data, works as fallback if no paired Apple Watch is present, and manages push notifications for commands/messages. When paired with an Apple Watch, it complements the watch by handling permissions, fallback location tracking, and data relay if needed. Fully supports both iPhone and iPad devices with Wi-Fi or LTE.</w:t>
      </w:r>
    </w:p>
    <w:p w14:paraId="40EB7B0A" w14:textId="77777777" w:rsidR="00093695" w:rsidRDefault="00000000">
      <w:pPr>
        <w:pStyle w:val="Balk1"/>
      </w:pPr>
      <w:r>
        <w:t>2. Platform &amp; Tech Stack</w:t>
      </w:r>
    </w:p>
    <w:p w14:paraId="24DC0F24" w14:textId="77777777" w:rsidR="00093695" w:rsidRDefault="00000000">
      <w:r>
        <w:t>• OS: iOS 15+, iPadOS 15+</w:t>
      </w:r>
      <w:r>
        <w:br/>
        <w:t>• Language: Swift</w:t>
      </w:r>
      <w:r>
        <w:br/>
        <w:t>• Location: CoreLocation</w:t>
      </w:r>
      <w:r>
        <w:br/>
        <w:t>• Activity: CoreMotion</w:t>
      </w:r>
      <w:r>
        <w:br/>
        <w:t>• Health: HealthKit (when Apple Watch paired)</w:t>
      </w:r>
      <w:r>
        <w:br/>
        <w:t>• Background: BackgroundTasks</w:t>
      </w:r>
      <w:r>
        <w:br/>
        <w:t>• Push Notifications: Apple Push Notification Service (APNs)</w:t>
      </w:r>
      <w:r>
        <w:br/>
        <w:t>• Secure Storage: iOS Keychain</w:t>
      </w:r>
      <w:r>
        <w:br/>
        <w:t>• Minimum SDK: iOS/iPadOS 15</w:t>
      </w:r>
      <w:r>
        <w:br/>
        <w:t>• IDE: Xcode</w:t>
      </w:r>
    </w:p>
    <w:p w14:paraId="293DB01F" w14:textId="77777777" w:rsidR="00093695" w:rsidRDefault="00000000">
      <w:pPr>
        <w:pStyle w:val="Balk1"/>
      </w:pPr>
      <w:r>
        <w:t>3. Key Features</w:t>
      </w:r>
    </w:p>
    <w:p w14:paraId="3E9A5926" w14:textId="77777777" w:rsidR="00093695" w:rsidRDefault="00000000">
      <w:r>
        <w:t>• Smart location tracking using CoreLocation.</w:t>
      </w:r>
      <w:r>
        <w:br/>
        <w:t>• Activity recognition with CoreMotion.</w:t>
      </w:r>
      <w:r>
        <w:br/>
        <w:t>• Heart rate data via HealthKit if Apple Watch is paired.</w:t>
      </w:r>
      <w:r>
        <w:br/>
        <w:t>• Significant-change location updates for battery saving.</w:t>
      </w:r>
      <w:r>
        <w:br/>
        <w:t>• Batch upload of telemetry data via HTTPS.</w:t>
      </w:r>
      <w:r>
        <w:br/>
        <w:t>• Receive commands/messages via APNs push notifications.</w:t>
      </w:r>
      <w:r>
        <w:br/>
        <w:t>• Runs as fallback if no watch is connected.</w:t>
      </w:r>
      <w:r>
        <w:br/>
        <w:t>• Full iPad support — same behavior as iPhone.</w:t>
      </w:r>
      <w:r>
        <w:br/>
        <w:t>• Secure storage of tokens with Keychain.</w:t>
      </w:r>
      <w:r>
        <w:br/>
        <w:t>• Local offline buffer for retrying uploads.</w:t>
      </w:r>
    </w:p>
    <w:p w14:paraId="425AD003" w14:textId="77777777" w:rsidR="00093695" w:rsidRDefault="00000000">
      <w:pPr>
        <w:pStyle w:val="Balk1"/>
      </w:pPr>
      <w:r>
        <w:t>4. Scenarios Supported</w:t>
      </w:r>
    </w:p>
    <w:p w14:paraId="30EAC853" w14:textId="77777777" w:rsidR="00093695" w:rsidRDefault="00000000">
      <w:r>
        <w:t>• iPhone + Apple Watch: Watch handles health/location, phone relays/fallback.</w:t>
      </w:r>
      <w:r>
        <w:br/>
        <w:t>• iPhone alone: Gathers location/activity directly.</w:t>
      </w:r>
      <w:r>
        <w:br/>
      </w:r>
      <w:r>
        <w:lastRenderedPageBreak/>
        <w:t>• iPad + Apple Watch: Same as iPhone, rare but supported.</w:t>
      </w:r>
      <w:r>
        <w:br/>
        <w:t>• iPad alone: Gathers location/activity directly without watch.</w:t>
      </w:r>
    </w:p>
    <w:p w14:paraId="3A13EBB3" w14:textId="77777777" w:rsidR="00093695" w:rsidRDefault="00000000">
      <w:pPr>
        <w:pStyle w:val="Balk1"/>
      </w:pPr>
      <w:r>
        <w:t>5. Main Components</w:t>
      </w:r>
    </w:p>
    <w:p w14:paraId="2945F9CF" w14:textId="77777777" w:rsidR="00093695" w:rsidRDefault="00000000">
      <w:r>
        <w:t>• LocationService: Uses CoreLocation with smart triggers.</w:t>
      </w:r>
      <w:r>
        <w:br/>
        <w:t>• ActivityService: Uses CoreMotion to detect walk/run/drive.</w:t>
      </w:r>
      <w:r>
        <w:br/>
        <w:t>• HealthMonitor: Interfaces with HealthKit when paired.</w:t>
      </w:r>
      <w:r>
        <w:br/>
        <w:t>• DataUploader: Batches telemetry for HTTPS upload.</w:t>
      </w:r>
      <w:r>
        <w:br/>
        <w:t>• PushHandler: Handles incoming APNs payloads.</w:t>
      </w:r>
      <w:r>
        <w:br/>
        <w:t>• LocalStore: Caches data offline.</w:t>
      </w:r>
      <w:r>
        <w:br/>
        <w:t>• Security: Manages Keychain tokens and auth.</w:t>
      </w:r>
    </w:p>
    <w:p w14:paraId="7C8D547C" w14:textId="77777777" w:rsidR="00093695" w:rsidRDefault="00000000">
      <w:pPr>
        <w:pStyle w:val="Balk1"/>
      </w:pPr>
      <w:r>
        <w:t>6. Push Notifications</w:t>
      </w:r>
    </w:p>
    <w:p w14:paraId="54EF1487" w14:textId="77777777" w:rsidR="00093695" w:rsidRDefault="00000000">
      <w:r>
        <w:t>• Uses Apple Push Notification Service (APNs).</w:t>
      </w:r>
      <w:r>
        <w:br/>
        <w:t>• Registers device token and uploads to backend.</w:t>
      </w:r>
      <w:r>
        <w:br/>
        <w:t>• Backend sends minimal payloads with command ID only.</w:t>
      </w:r>
      <w:r>
        <w:br/>
        <w:t>• App wakes on push, fetches full command securely via HTTPS.</w:t>
      </w:r>
    </w:p>
    <w:p w14:paraId="72F36611" w14:textId="77777777" w:rsidR="00093695" w:rsidRDefault="00000000">
      <w:pPr>
        <w:pStyle w:val="Balk1"/>
      </w:pPr>
      <w:r>
        <w:t>7. Security</w:t>
      </w:r>
    </w:p>
    <w:p w14:paraId="7E9F9102" w14:textId="77777777" w:rsidR="00093695" w:rsidRDefault="00000000">
      <w:r>
        <w:t>• All data transfer uses HTTPS (TLS 1.2+).</w:t>
      </w:r>
      <w:r>
        <w:br/>
        <w:t>• Enforces HSTS.</w:t>
      </w:r>
      <w:r>
        <w:br/>
        <w:t>• Optional certificate pinning for extra protection.</w:t>
      </w:r>
      <w:r>
        <w:br/>
        <w:t>• Keychain used for secure API keys/JWTs.</w:t>
      </w:r>
      <w:r>
        <w:br/>
        <w:t>• Push payloads never contain raw health/location data.</w:t>
      </w:r>
    </w:p>
    <w:p w14:paraId="4A8AFD3A" w14:textId="77777777" w:rsidR="00093695" w:rsidRDefault="00000000">
      <w:pPr>
        <w:pStyle w:val="Balk1"/>
      </w:pPr>
      <w:r>
        <w:t>8. Battery Saving Strategy</w:t>
      </w:r>
    </w:p>
    <w:p w14:paraId="51216B84" w14:textId="77777777" w:rsidR="00093695" w:rsidRDefault="00000000">
      <w:r>
        <w:t>• Uses significant-change location service to reduce GPS usage.</w:t>
      </w:r>
      <w:r>
        <w:br/>
        <w:t>• Batches uploads and uses BackgroundTasks to defer work.</w:t>
      </w:r>
      <w:r>
        <w:br/>
        <w:t>• No persistent sockets — push notifications wake app on demand.</w:t>
      </w:r>
    </w:p>
    <w:p w14:paraId="0A2691CE" w14:textId="77777777" w:rsidR="00093695" w:rsidRDefault="00000000">
      <w:pPr>
        <w:pStyle w:val="Balk1"/>
      </w:pPr>
      <w:r>
        <w:t>9. Data Fields</w:t>
      </w:r>
    </w:p>
    <w:p w14:paraId="04B44011" w14:textId="77777777" w:rsidR="00093695" w:rsidRDefault="00000000">
      <w:r>
        <w:t>• Location: timestamp, latitude, longitude, accuracy, activity.</w:t>
      </w:r>
      <w:r>
        <w:br/>
        <w:t>• Health: timestamp, heart rate, anomaly flag.</w:t>
      </w:r>
      <w:r>
        <w:br/>
        <w:t>• Activity: walk/run/drive.</w:t>
      </w:r>
      <w:r>
        <w:br/>
        <w:t>• Commands: command ID, status.</w:t>
      </w:r>
    </w:p>
    <w:p w14:paraId="120A7072" w14:textId="77777777" w:rsidR="00093695" w:rsidRDefault="00000000">
      <w:pPr>
        <w:pStyle w:val="Balk1"/>
      </w:pPr>
      <w:r>
        <w:lastRenderedPageBreak/>
        <w:t>10. Build &amp; Deployment</w:t>
      </w:r>
    </w:p>
    <w:p w14:paraId="35887598" w14:textId="77777777" w:rsidR="00093695" w:rsidRDefault="00000000">
      <w:r>
        <w:t>• Developed in Xcode.</w:t>
      </w:r>
      <w:r>
        <w:br/>
        <w:t>• APNs certificates and provisioning profiles configured.</w:t>
      </w:r>
      <w:r>
        <w:br/>
        <w:t>• Distributed via App Store or enterprise MDM solutions.</w:t>
      </w:r>
    </w:p>
    <w:p w14:paraId="4F141A31" w14:textId="77777777" w:rsidR="00093695" w:rsidRDefault="00000000">
      <w:pPr>
        <w:pStyle w:val="Balk1"/>
      </w:pPr>
      <w:r>
        <w:t>11. Future Extensions</w:t>
      </w:r>
    </w:p>
    <w:p w14:paraId="513D98B3" w14:textId="77777777" w:rsidR="00093695" w:rsidRDefault="00000000">
      <w:r>
        <w:t>• BLE HR sensor fallback if no watch is paired.</w:t>
      </w:r>
      <w:r>
        <w:br/>
        <w:t>• Local map preview for user.</w:t>
      </w:r>
      <w:r>
        <w:br/>
        <w:t>• Enhanced local status and log view.</w:t>
      </w:r>
    </w:p>
    <w:sectPr w:rsidR="000936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2179001">
    <w:abstractNumId w:val="8"/>
  </w:num>
  <w:num w:numId="2" w16cid:durableId="1255745306">
    <w:abstractNumId w:val="6"/>
  </w:num>
  <w:num w:numId="3" w16cid:durableId="941769038">
    <w:abstractNumId w:val="5"/>
  </w:num>
  <w:num w:numId="4" w16cid:durableId="1610576253">
    <w:abstractNumId w:val="4"/>
  </w:num>
  <w:num w:numId="5" w16cid:durableId="1515337795">
    <w:abstractNumId w:val="7"/>
  </w:num>
  <w:num w:numId="6" w16cid:durableId="844172665">
    <w:abstractNumId w:val="3"/>
  </w:num>
  <w:num w:numId="7" w16cid:durableId="295568598">
    <w:abstractNumId w:val="2"/>
  </w:num>
  <w:num w:numId="8" w16cid:durableId="37046239">
    <w:abstractNumId w:val="1"/>
  </w:num>
  <w:num w:numId="9" w16cid:durableId="650259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3695"/>
    <w:rsid w:val="0015074B"/>
    <w:rsid w:val="0029639D"/>
    <w:rsid w:val="00326F90"/>
    <w:rsid w:val="00357179"/>
    <w:rsid w:val="005F587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430FB8"/>
  <w14:defaultImageDpi w14:val="300"/>
  <w15:docId w15:val="{7CC9FA8D-6359-458E-AD2B-039DA5FC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Fatih Kucukpetek</cp:lastModifiedBy>
  <cp:revision>2</cp:revision>
  <dcterms:created xsi:type="dcterms:W3CDTF">2025-07-06T16:52:00Z</dcterms:created>
  <dcterms:modified xsi:type="dcterms:W3CDTF">2025-07-06T16:52:00Z</dcterms:modified>
  <cp:category/>
</cp:coreProperties>
</file>